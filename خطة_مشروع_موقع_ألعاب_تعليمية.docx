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3C7F" w14:textId="275B17AD" w:rsidR="00E96640" w:rsidRPr="00DE0363" w:rsidRDefault="00FF4F8F" w:rsidP="00DE0363">
      <w:pPr>
        <w:pStyle w:val="Heading1"/>
        <w:bidi/>
        <w:jc w:val="center"/>
        <w:rPr>
          <w:sz w:val="56"/>
          <w:szCs w:val="56"/>
          <w:u w:val="single"/>
        </w:rPr>
      </w:pPr>
      <w:proofErr w:type="spellStart"/>
      <w:r w:rsidRPr="00DE0363">
        <w:rPr>
          <w:sz w:val="56"/>
          <w:szCs w:val="56"/>
          <w:u w:val="single"/>
        </w:rPr>
        <w:t>مشروع</w:t>
      </w:r>
      <w:proofErr w:type="spellEnd"/>
      <w:r w:rsidRPr="00DE0363">
        <w:rPr>
          <w:sz w:val="56"/>
          <w:szCs w:val="56"/>
          <w:u w:val="single"/>
        </w:rPr>
        <w:t xml:space="preserve">: </w:t>
      </w:r>
      <w:proofErr w:type="spellStart"/>
      <w:r w:rsidRPr="00DE0363">
        <w:rPr>
          <w:sz w:val="56"/>
          <w:szCs w:val="56"/>
          <w:u w:val="single"/>
        </w:rPr>
        <w:t>موقع</w:t>
      </w:r>
      <w:proofErr w:type="spellEnd"/>
      <w:r w:rsidRPr="00DE0363">
        <w:rPr>
          <w:sz w:val="56"/>
          <w:szCs w:val="56"/>
          <w:u w:val="single"/>
        </w:rPr>
        <w:t xml:space="preserve"> </w:t>
      </w:r>
      <w:proofErr w:type="spellStart"/>
      <w:r w:rsidRPr="00DE0363">
        <w:rPr>
          <w:sz w:val="56"/>
          <w:szCs w:val="56"/>
          <w:u w:val="single"/>
        </w:rPr>
        <w:t>ألعاب</w:t>
      </w:r>
      <w:proofErr w:type="spellEnd"/>
      <w:r w:rsidRPr="00DE0363">
        <w:rPr>
          <w:sz w:val="56"/>
          <w:szCs w:val="56"/>
          <w:u w:val="single"/>
        </w:rPr>
        <w:t xml:space="preserve"> </w:t>
      </w:r>
      <w:proofErr w:type="spellStart"/>
      <w:r w:rsidRPr="00DE0363">
        <w:rPr>
          <w:sz w:val="56"/>
          <w:szCs w:val="56"/>
          <w:u w:val="single"/>
        </w:rPr>
        <w:t>تعليمية</w:t>
      </w:r>
      <w:proofErr w:type="spellEnd"/>
      <w:r w:rsidRPr="00DE0363">
        <w:rPr>
          <w:sz w:val="56"/>
          <w:szCs w:val="56"/>
          <w:u w:val="single"/>
        </w:rPr>
        <w:t xml:space="preserve"> للأطفال</w:t>
      </w:r>
    </w:p>
    <w:p w14:paraId="5F89909A" w14:textId="77777777" w:rsidR="00E96640" w:rsidRPr="0064207F" w:rsidRDefault="00FF4F8F" w:rsidP="00DE0363">
      <w:pPr>
        <w:pStyle w:val="Heading2"/>
        <w:bidi/>
        <w:rPr>
          <w:sz w:val="32"/>
          <w:szCs w:val="32"/>
        </w:rPr>
      </w:pPr>
      <w:r w:rsidRPr="0064207F">
        <w:rPr>
          <w:sz w:val="32"/>
          <w:szCs w:val="32"/>
        </w:rPr>
        <w:t>اسم المشروع</w:t>
      </w:r>
    </w:p>
    <w:p w14:paraId="3B7D5430" w14:textId="77777777" w:rsidR="00E96640" w:rsidRPr="0064207F" w:rsidRDefault="00FF4F8F" w:rsidP="00DE0363">
      <w:pPr>
        <w:bidi/>
        <w:rPr>
          <w:sz w:val="32"/>
          <w:szCs w:val="32"/>
        </w:rPr>
      </w:pPr>
      <w:r w:rsidRPr="0064207F">
        <w:rPr>
          <w:sz w:val="32"/>
          <w:szCs w:val="32"/>
        </w:rPr>
        <w:t>موقع ألعاب تعليمية للأطفال في الرياضيات</w:t>
      </w:r>
    </w:p>
    <w:p w14:paraId="52139306" w14:textId="77777777" w:rsidR="00E96640" w:rsidRPr="0064207F" w:rsidRDefault="00FF4F8F" w:rsidP="00DE0363">
      <w:pPr>
        <w:pStyle w:val="Heading2"/>
        <w:bidi/>
        <w:rPr>
          <w:sz w:val="32"/>
          <w:szCs w:val="32"/>
        </w:rPr>
      </w:pPr>
      <w:r w:rsidRPr="0064207F">
        <w:rPr>
          <w:sz w:val="32"/>
          <w:szCs w:val="32"/>
        </w:rPr>
        <w:t>الهدف من المشروع</w:t>
      </w:r>
    </w:p>
    <w:p w14:paraId="53FC21FF" w14:textId="77777777" w:rsidR="00E96640" w:rsidRPr="0064207F" w:rsidRDefault="00FF4F8F" w:rsidP="00DE0363">
      <w:pPr>
        <w:bidi/>
        <w:rPr>
          <w:sz w:val="32"/>
          <w:szCs w:val="32"/>
        </w:rPr>
      </w:pPr>
      <w:r w:rsidRPr="0064207F">
        <w:rPr>
          <w:sz w:val="32"/>
          <w:szCs w:val="32"/>
        </w:rPr>
        <w:t>- تقديم محتوى تعليمي تفاعلي وممتع للأطفال من عمر 9 إلى 12 سنة.</w:t>
      </w:r>
      <w:r w:rsidRPr="0064207F">
        <w:rPr>
          <w:sz w:val="32"/>
          <w:szCs w:val="32"/>
        </w:rPr>
        <w:br/>
        <w:t>- دعم الأطفال الذين يعانون من صعوبات تعلم في الرياضيات.</w:t>
      </w:r>
      <w:r w:rsidRPr="0064207F">
        <w:rPr>
          <w:sz w:val="32"/>
          <w:szCs w:val="32"/>
        </w:rPr>
        <w:br/>
        <w:t>- دمج الألعاب والتمارين التعليمية لتعزيز الفهم.</w:t>
      </w:r>
      <w:r w:rsidRPr="0064207F">
        <w:rPr>
          <w:sz w:val="32"/>
          <w:szCs w:val="32"/>
        </w:rPr>
        <w:br/>
        <w:t>- تتبع تقدم الطفل من خلال إنجازاته.</w:t>
      </w:r>
    </w:p>
    <w:p w14:paraId="0AB12528" w14:textId="77777777" w:rsidR="00E96640" w:rsidRPr="0064207F" w:rsidRDefault="00FF4F8F" w:rsidP="00DE0363">
      <w:pPr>
        <w:pStyle w:val="Heading2"/>
        <w:bidi/>
        <w:rPr>
          <w:sz w:val="32"/>
          <w:szCs w:val="32"/>
        </w:rPr>
      </w:pPr>
      <w:r w:rsidRPr="0064207F">
        <w:rPr>
          <w:sz w:val="32"/>
          <w:szCs w:val="32"/>
        </w:rPr>
        <w:t>الفئة المستهدفة</w:t>
      </w:r>
    </w:p>
    <w:p w14:paraId="48EB2A20" w14:textId="347E3C3D" w:rsidR="00E96640" w:rsidRPr="0064207F" w:rsidRDefault="00FF4F8F" w:rsidP="001D02D7">
      <w:pPr>
        <w:bidi/>
        <w:rPr>
          <w:sz w:val="32"/>
          <w:szCs w:val="32"/>
        </w:rPr>
      </w:pPr>
      <w:r w:rsidRPr="0064207F">
        <w:rPr>
          <w:sz w:val="32"/>
          <w:szCs w:val="32"/>
        </w:rPr>
        <w:t xml:space="preserve">- </w:t>
      </w:r>
      <w:proofErr w:type="spellStart"/>
      <w:r w:rsidRPr="0064207F">
        <w:rPr>
          <w:sz w:val="32"/>
          <w:szCs w:val="32"/>
        </w:rPr>
        <w:t>أطفال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المرحلة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الابتدائية</w:t>
      </w:r>
      <w:proofErr w:type="spellEnd"/>
      <w:r w:rsidRPr="0064207F">
        <w:rPr>
          <w:sz w:val="32"/>
          <w:szCs w:val="32"/>
        </w:rPr>
        <w:t xml:space="preserve"> </w:t>
      </w:r>
      <w:r w:rsidR="001D02D7">
        <w:rPr>
          <w:rFonts w:hint="cs"/>
          <w:sz w:val="32"/>
          <w:szCs w:val="32"/>
          <w:rtl/>
        </w:rPr>
        <w:t>(9-12 سنة)</w:t>
      </w:r>
      <w:r w:rsidRPr="0064207F">
        <w:rPr>
          <w:sz w:val="32"/>
          <w:szCs w:val="32"/>
        </w:rPr>
        <w:br/>
        <w:t xml:space="preserve">- </w:t>
      </w:r>
      <w:proofErr w:type="spellStart"/>
      <w:r w:rsidRPr="0064207F">
        <w:rPr>
          <w:sz w:val="32"/>
          <w:szCs w:val="32"/>
        </w:rPr>
        <w:t>أولياء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الأمور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والمعلمون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الباحثون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عن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موارد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مساعدة</w:t>
      </w:r>
      <w:proofErr w:type="spellEnd"/>
      <w:r w:rsidRPr="0064207F">
        <w:rPr>
          <w:sz w:val="32"/>
          <w:szCs w:val="32"/>
        </w:rPr>
        <w:t>.</w:t>
      </w:r>
    </w:p>
    <w:p w14:paraId="00BBE91E" w14:textId="77777777" w:rsidR="00E96640" w:rsidRDefault="00FF4F8F" w:rsidP="001D02D7">
      <w:pPr>
        <w:pStyle w:val="Heading2"/>
        <w:bidi/>
        <w:rPr>
          <w:sz w:val="32"/>
          <w:szCs w:val="32"/>
          <w:rtl/>
        </w:rPr>
      </w:pPr>
      <w:proofErr w:type="spellStart"/>
      <w:r w:rsidRPr="0064207F">
        <w:rPr>
          <w:sz w:val="32"/>
          <w:szCs w:val="32"/>
        </w:rPr>
        <w:t>المحتوى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الأساسي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للموقع</w:t>
      </w:r>
      <w:proofErr w:type="spellEnd"/>
    </w:p>
    <w:p w14:paraId="3B6EAF4C" w14:textId="2F17E9A0" w:rsidR="001D02D7" w:rsidRDefault="001D02D7" w:rsidP="0048655B">
      <w:pPr>
        <w:bidi/>
        <w:rPr>
          <w:sz w:val="32"/>
          <w:szCs w:val="32"/>
          <w:rtl/>
        </w:rPr>
      </w:pPr>
      <w:r>
        <w:rPr>
          <w:rFonts w:hint="cs"/>
          <w:rtl/>
        </w:rPr>
        <w:t xml:space="preserve">- </w:t>
      </w:r>
      <w:proofErr w:type="spellStart"/>
      <w:r w:rsidR="0048655B" w:rsidRPr="0064207F">
        <w:rPr>
          <w:sz w:val="32"/>
          <w:szCs w:val="32"/>
        </w:rPr>
        <w:t>صفحة</w:t>
      </w:r>
      <w:proofErr w:type="spellEnd"/>
      <w:r w:rsidR="0048655B" w:rsidRPr="0064207F">
        <w:rPr>
          <w:sz w:val="32"/>
          <w:szCs w:val="32"/>
        </w:rPr>
        <w:t xml:space="preserve"> </w:t>
      </w:r>
      <w:proofErr w:type="spellStart"/>
      <w:r w:rsidR="0048655B" w:rsidRPr="0064207F">
        <w:rPr>
          <w:sz w:val="32"/>
          <w:szCs w:val="32"/>
        </w:rPr>
        <w:t>رئيسية</w:t>
      </w:r>
      <w:proofErr w:type="spellEnd"/>
      <w:r w:rsidR="0048655B">
        <w:rPr>
          <w:rFonts w:hint="cs"/>
          <w:sz w:val="32"/>
          <w:szCs w:val="32"/>
          <w:rtl/>
        </w:rPr>
        <w:t xml:space="preserve"> (</w:t>
      </w:r>
      <w:r w:rsidR="0048655B" w:rsidRPr="0064207F">
        <w:rPr>
          <w:sz w:val="32"/>
          <w:szCs w:val="32"/>
        </w:rPr>
        <w:t>index.html</w:t>
      </w:r>
      <w:proofErr w:type="gramStart"/>
      <w:r w:rsidR="0048655B">
        <w:rPr>
          <w:rFonts w:hint="cs"/>
          <w:sz w:val="32"/>
          <w:szCs w:val="32"/>
          <w:rtl/>
        </w:rPr>
        <w:t>) :</w:t>
      </w:r>
      <w:proofErr w:type="spellStart"/>
      <w:r w:rsidRPr="0064207F">
        <w:rPr>
          <w:sz w:val="32"/>
          <w:szCs w:val="32"/>
        </w:rPr>
        <w:t>تعريف</w:t>
      </w:r>
      <w:proofErr w:type="spellEnd"/>
      <w:proofErr w:type="gram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بالموقع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وروابط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سريعة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للأقسام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14:paraId="32972F0A" w14:textId="459B3ECD" w:rsidR="001D02D7" w:rsidRDefault="001D02D7" w:rsidP="0048655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 </w:t>
      </w:r>
      <w:proofErr w:type="spellStart"/>
      <w:r w:rsidR="0048655B" w:rsidRPr="0064207F">
        <w:rPr>
          <w:sz w:val="32"/>
          <w:szCs w:val="32"/>
        </w:rPr>
        <w:t>دروس</w:t>
      </w:r>
      <w:proofErr w:type="spellEnd"/>
      <w:r w:rsidR="0048655B" w:rsidRPr="0064207F">
        <w:rPr>
          <w:sz w:val="32"/>
          <w:szCs w:val="32"/>
        </w:rPr>
        <w:t xml:space="preserve"> </w:t>
      </w:r>
      <w:proofErr w:type="spellStart"/>
      <w:r w:rsidR="0048655B" w:rsidRPr="0064207F">
        <w:rPr>
          <w:sz w:val="32"/>
          <w:szCs w:val="32"/>
        </w:rPr>
        <w:t>تعليمية</w:t>
      </w:r>
      <w:proofErr w:type="spellEnd"/>
      <w:r w:rsidR="0048655B">
        <w:rPr>
          <w:rFonts w:hint="cs"/>
          <w:sz w:val="32"/>
          <w:szCs w:val="32"/>
          <w:rtl/>
        </w:rPr>
        <w:t xml:space="preserve"> (</w:t>
      </w:r>
      <w:r w:rsidR="0048655B" w:rsidRPr="0064207F">
        <w:rPr>
          <w:sz w:val="32"/>
          <w:szCs w:val="32"/>
        </w:rPr>
        <w:t>lessons.html</w:t>
      </w:r>
      <w:r w:rsidR="0048655B">
        <w:rPr>
          <w:rFonts w:hint="cs"/>
          <w:sz w:val="32"/>
          <w:szCs w:val="32"/>
          <w:rtl/>
        </w:rPr>
        <w:t xml:space="preserve">) </w:t>
      </w:r>
      <w:proofErr w:type="gramStart"/>
      <w:r w:rsidR="0048655B">
        <w:rPr>
          <w:rFonts w:hint="cs"/>
          <w:sz w:val="32"/>
          <w:szCs w:val="32"/>
          <w:rtl/>
        </w:rPr>
        <w:t>جمع,</w:t>
      </w:r>
      <w:proofErr w:type="gramEnd"/>
      <w:r w:rsidR="0048655B">
        <w:rPr>
          <w:rFonts w:hint="cs"/>
          <w:sz w:val="32"/>
          <w:szCs w:val="32"/>
          <w:rtl/>
        </w:rPr>
        <w:t xml:space="preserve"> طرح و </w:t>
      </w:r>
      <w:proofErr w:type="gramStart"/>
      <w:r w:rsidR="0048655B">
        <w:rPr>
          <w:rFonts w:hint="cs"/>
          <w:sz w:val="32"/>
          <w:szCs w:val="32"/>
          <w:rtl/>
        </w:rPr>
        <w:t>ضرب :</w:t>
      </w:r>
      <w:proofErr w:type="spellStart"/>
      <w:r w:rsidRPr="0064207F">
        <w:rPr>
          <w:sz w:val="32"/>
          <w:szCs w:val="32"/>
        </w:rPr>
        <w:t>شرح</w:t>
      </w:r>
      <w:proofErr w:type="spellEnd"/>
      <w:proofErr w:type="gram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مبسط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للعمليات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الحسابية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الأساسية</w:t>
      </w:r>
      <w:proofErr w:type="spellEnd"/>
      <w:r w:rsidR="0048655B">
        <w:rPr>
          <w:rFonts w:hint="cs"/>
          <w:sz w:val="32"/>
          <w:szCs w:val="32"/>
          <w:rtl/>
        </w:rPr>
        <w:t>.</w:t>
      </w:r>
    </w:p>
    <w:p w14:paraId="4F3BF3AB" w14:textId="449ED688" w:rsidR="001D02D7" w:rsidRDefault="001D02D7" w:rsidP="0048655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 </w:t>
      </w:r>
      <w:proofErr w:type="spellStart"/>
      <w:r w:rsidR="0048655B" w:rsidRPr="0064207F">
        <w:rPr>
          <w:sz w:val="32"/>
          <w:szCs w:val="32"/>
        </w:rPr>
        <w:t>تدريبات</w:t>
      </w:r>
      <w:proofErr w:type="spellEnd"/>
      <w:r w:rsidR="0048655B" w:rsidRPr="0064207F">
        <w:rPr>
          <w:sz w:val="32"/>
          <w:szCs w:val="32"/>
        </w:rPr>
        <w:t xml:space="preserve"> </w:t>
      </w:r>
      <w:proofErr w:type="spellStart"/>
      <w:r w:rsidR="0048655B" w:rsidRPr="0064207F">
        <w:rPr>
          <w:sz w:val="32"/>
          <w:szCs w:val="32"/>
        </w:rPr>
        <w:t>تفاعلية</w:t>
      </w:r>
      <w:proofErr w:type="spellEnd"/>
      <w:r w:rsidR="0048655B">
        <w:rPr>
          <w:rFonts w:hint="cs"/>
          <w:sz w:val="32"/>
          <w:szCs w:val="32"/>
          <w:rtl/>
        </w:rPr>
        <w:t xml:space="preserve"> (</w:t>
      </w:r>
      <w:r w:rsidR="0048655B" w:rsidRPr="0064207F">
        <w:rPr>
          <w:sz w:val="32"/>
          <w:szCs w:val="32"/>
        </w:rPr>
        <w:t>practice.html</w:t>
      </w:r>
      <w:proofErr w:type="gramStart"/>
      <w:r w:rsidR="0048655B">
        <w:rPr>
          <w:rFonts w:hint="cs"/>
          <w:sz w:val="32"/>
          <w:szCs w:val="32"/>
          <w:rtl/>
        </w:rPr>
        <w:t>) :</w:t>
      </w:r>
      <w:proofErr w:type="spellStart"/>
      <w:r w:rsidRPr="0064207F">
        <w:rPr>
          <w:sz w:val="32"/>
          <w:szCs w:val="32"/>
        </w:rPr>
        <w:t>تمارين</w:t>
      </w:r>
      <w:proofErr w:type="spellEnd"/>
      <w:proofErr w:type="gram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متنوعة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تقيّم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استيعاب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الطفل</w:t>
      </w:r>
      <w:proofErr w:type="spellEnd"/>
      <w:r w:rsidR="0048655B">
        <w:rPr>
          <w:rFonts w:hint="cs"/>
          <w:sz w:val="32"/>
          <w:szCs w:val="32"/>
          <w:rtl/>
        </w:rPr>
        <w:t>.</w:t>
      </w:r>
    </w:p>
    <w:p w14:paraId="70987251" w14:textId="7A71F1A8" w:rsidR="001D02D7" w:rsidRDefault="001D02D7" w:rsidP="001D02D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 </w:t>
      </w:r>
      <w:proofErr w:type="spellStart"/>
      <w:r w:rsidRPr="0064207F">
        <w:rPr>
          <w:sz w:val="32"/>
          <w:szCs w:val="32"/>
        </w:rPr>
        <w:t>ألعاب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تعليمية</w:t>
      </w:r>
      <w:proofErr w:type="spellEnd"/>
      <w:r>
        <w:rPr>
          <w:rFonts w:hint="cs"/>
          <w:sz w:val="32"/>
          <w:szCs w:val="32"/>
          <w:rtl/>
        </w:rPr>
        <w:t xml:space="preserve"> (</w:t>
      </w:r>
      <w:r w:rsidRPr="0064207F">
        <w:rPr>
          <w:sz w:val="32"/>
          <w:szCs w:val="32"/>
        </w:rPr>
        <w:t>games.html</w:t>
      </w:r>
      <w:r>
        <w:rPr>
          <w:rFonts w:hint="cs"/>
          <w:sz w:val="32"/>
          <w:szCs w:val="32"/>
          <w:rtl/>
        </w:rPr>
        <w:t xml:space="preserve">) </w:t>
      </w:r>
      <w:proofErr w:type="spellStart"/>
      <w:r w:rsidRPr="0064207F">
        <w:rPr>
          <w:sz w:val="32"/>
          <w:szCs w:val="32"/>
        </w:rPr>
        <w:t>ألعاب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مثل</w:t>
      </w:r>
      <w:proofErr w:type="spellEnd"/>
      <w:r>
        <w:rPr>
          <w:rFonts w:hint="cs"/>
          <w:sz w:val="32"/>
          <w:szCs w:val="32"/>
          <w:rtl/>
        </w:rPr>
        <w:t>:</w:t>
      </w:r>
    </w:p>
    <w:p w14:paraId="339266B8" w14:textId="339066FD" w:rsidR="001D02D7" w:rsidRPr="001D02D7" w:rsidRDefault="001D02D7" w:rsidP="001D02D7">
      <w:pPr>
        <w:pStyle w:val="ListParagraph"/>
        <w:numPr>
          <w:ilvl w:val="0"/>
          <w:numId w:val="10"/>
        </w:numPr>
        <w:bidi/>
      </w:pPr>
      <w:proofErr w:type="spellStart"/>
      <w:r w:rsidRPr="0064207F">
        <w:rPr>
          <w:sz w:val="32"/>
          <w:szCs w:val="32"/>
        </w:rPr>
        <w:t>لعبة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الجمع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السريع</w:t>
      </w:r>
      <w:proofErr w:type="spellEnd"/>
      <w:r>
        <w:rPr>
          <w:rFonts w:hint="cs"/>
          <w:sz w:val="32"/>
          <w:szCs w:val="32"/>
          <w:rtl/>
        </w:rPr>
        <w:t xml:space="preserve"> (</w:t>
      </w:r>
      <w:r w:rsidRPr="0064207F">
        <w:rPr>
          <w:sz w:val="32"/>
          <w:szCs w:val="32"/>
        </w:rPr>
        <w:t>fast_addition_game.html</w:t>
      </w:r>
      <w:r>
        <w:rPr>
          <w:rFonts w:hint="cs"/>
          <w:sz w:val="32"/>
          <w:szCs w:val="32"/>
          <w:rtl/>
        </w:rPr>
        <w:t>)</w:t>
      </w:r>
    </w:p>
    <w:p w14:paraId="06FF7DAD" w14:textId="006018D4" w:rsidR="001D02D7" w:rsidRPr="001D02D7" w:rsidRDefault="001D02D7" w:rsidP="001D02D7">
      <w:pPr>
        <w:pStyle w:val="ListParagraph"/>
        <w:numPr>
          <w:ilvl w:val="0"/>
          <w:numId w:val="10"/>
        </w:numPr>
        <w:bidi/>
      </w:pPr>
      <w:proofErr w:type="spellStart"/>
      <w:r w:rsidRPr="0064207F">
        <w:rPr>
          <w:sz w:val="32"/>
          <w:szCs w:val="32"/>
        </w:rPr>
        <w:t>لعبة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البالون</w:t>
      </w:r>
      <w:proofErr w:type="spellEnd"/>
      <w:r>
        <w:rPr>
          <w:rFonts w:hint="cs"/>
          <w:sz w:val="32"/>
          <w:szCs w:val="32"/>
          <w:rtl/>
        </w:rPr>
        <w:t xml:space="preserve"> (</w:t>
      </w:r>
      <w:r w:rsidRPr="0064207F">
        <w:rPr>
          <w:sz w:val="32"/>
          <w:szCs w:val="32"/>
        </w:rPr>
        <w:t>balloon_game.html</w:t>
      </w:r>
      <w:r>
        <w:rPr>
          <w:rFonts w:hint="cs"/>
          <w:sz w:val="32"/>
          <w:szCs w:val="32"/>
          <w:rtl/>
        </w:rPr>
        <w:t>)</w:t>
      </w:r>
    </w:p>
    <w:p w14:paraId="34C3EA5E" w14:textId="77777777" w:rsidR="0048655B" w:rsidRDefault="0048655B" w:rsidP="0048655B">
      <w:pPr>
        <w:pStyle w:val="ListParagraph"/>
        <w:tabs>
          <w:tab w:val="right" w:pos="90"/>
        </w:tabs>
        <w:bidi/>
        <w:ind w:left="360"/>
      </w:pPr>
    </w:p>
    <w:p w14:paraId="3A22595C" w14:textId="0B2FCB25" w:rsidR="001D02D7" w:rsidRPr="001D02D7" w:rsidRDefault="001D02D7" w:rsidP="008B041E">
      <w:pPr>
        <w:pStyle w:val="ListParagraph"/>
        <w:numPr>
          <w:ilvl w:val="0"/>
          <w:numId w:val="12"/>
        </w:numPr>
        <w:tabs>
          <w:tab w:val="right" w:pos="90"/>
        </w:tabs>
        <w:bidi/>
        <w:ind w:left="360"/>
      </w:pPr>
      <w:r>
        <w:rPr>
          <w:rFonts w:hint="cs"/>
          <w:rtl/>
        </w:rPr>
        <w:t xml:space="preserve"> </w:t>
      </w:r>
      <w:proofErr w:type="spellStart"/>
      <w:r w:rsidRPr="0064207F">
        <w:rPr>
          <w:sz w:val="32"/>
          <w:szCs w:val="32"/>
        </w:rPr>
        <w:t>صفحة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الإنجازات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48655B">
        <w:rPr>
          <w:rFonts w:hint="cs"/>
          <w:sz w:val="32"/>
          <w:szCs w:val="32"/>
          <w:rtl/>
        </w:rPr>
        <w:t>(</w:t>
      </w:r>
      <w:r w:rsidR="0048655B" w:rsidRPr="0064207F">
        <w:rPr>
          <w:sz w:val="32"/>
          <w:szCs w:val="32"/>
        </w:rPr>
        <w:t>achievements.html</w:t>
      </w:r>
      <w:r w:rsidR="0048655B">
        <w:rPr>
          <w:rFonts w:hint="cs"/>
          <w:sz w:val="32"/>
          <w:szCs w:val="32"/>
          <w:rtl/>
        </w:rPr>
        <w:t xml:space="preserve">) </w:t>
      </w:r>
      <w:proofErr w:type="spellStart"/>
      <w:r w:rsidR="0048655B" w:rsidRPr="0064207F">
        <w:rPr>
          <w:sz w:val="32"/>
          <w:szCs w:val="32"/>
        </w:rPr>
        <w:t>تتبع</w:t>
      </w:r>
      <w:proofErr w:type="spellEnd"/>
      <w:r w:rsidR="0048655B" w:rsidRPr="0064207F">
        <w:rPr>
          <w:sz w:val="32"/>
          <w:szCs w:val="32"/>
        </w:rPr>
        <w:t xml:space="preserve"> </w:t>
      </w:r>
      <w:proofErr w:type="spellStart"/>
      <w:r w:rsidR="0048655B" w:rsidRPr="0064207F">
        <w:rPr>
          <w:sz w:val="32"/>
          <w:szCs w:val="32"/>
        </w:rPr>
        <w:t>التقدم</w:t>
      </w:r>
      <w:proofErr w:type="spellEnd"/>
      <w:r w:rsidR="0048655B" w:rsidRPr="0064207F">
        <w:rPr>
          <w:sz w:val="32"/>
          <w:szCs w:val="32"/>
        </w:rPr>
        <w:t xml:space="preserve"> </w:t>
      </w:r>
      <w:proofErr w:type="spellStart"/>
      <w:r w:rsidR="0048655B" w:rsidRPr="0064207F">
        <w:rPr>
          <w:sz w:val="32"/>
          <w:szCs w:val="32"/>
        </w:rPr>
        <w:t>والنتائج</w:t>
      </w:r>
      <w:proofErr w:type="spellEnd"/>
      <w:r w:rsidR="0048655B" w:rsidRPr="0064207F">
        <w:rPr>
          <w:sz w:val="32"/>
          <w:szCs w:val="32"/>
        </w:rPr>
        <w:t xml:space="preserve"> </w:t>
      </w:r>
      <w:proofErr w:type="spellStart"/>
      <w:r w:rsidR="0048655B" w:rsidRPr="0064207F">
        <w:rPr>
          <w:sz w:val="32"/>
          <w:szCs w:val="32"/>
        </w:rPr>
        <w:t>باستخدام</w:t>
      </w:r>
      <w:proofErr w:type="spellEnd"/>
      <w:r w:rsidR="008B041E">
        <w:rPr>
          <w:rFonts w:hint="cs"/>
          <w:sz w:val="32"/>
          <w:szCs w:val="32"/>
          <w:rtl/>
        </w:rPr>
        <w:t xml:space="preserve"> </w:t>
      </w:r>
      <w:proofErr w:type="spellStart"/>
      <w:r w:rsidR="008B041E" w:rsidRPr="008B041E">
        <w:rPr>
          <w:sz w:val="32"/>
          <w:szCs w:val="32"/>
        </w:rPr>
        <w:t>localStorage</w:t>
      </w:r>
      <w:proofErr w:type="spellEnd"/>
    </w:p>
    <w:p w14:paraId="22163DE8" w14:textId="77777777" w:rsidR="00E96640" w:rsidRPr="0064207F" w:rsidRDefault="00FF4F8F" w:rsidP="00DE0363">
      <w:pPr>
        <w:pStyle w:val="Heading2"/>
        <w:bidi/>
        <w:rPr>
          <w:sz w:val="32"/>
          <w:szCs w:val="32"/>
        </w:rPr>
      </w:pPr>
      <w:proofErr w:type="spellStart"/>
      <w:r w:rsidRPr="0064207F">
        <w:rPr>
          <w:sz w:val="32"/>
          <w:szCs w:val="32"/>
        </w:rPr>
        <w:t>التقنيات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المستخدمة</w:t>
      </w:r>
      <w:proofErr w:type="spellEnd"/>
    </w:p>
    <w:p w14:paraId="35367349" w14:textId="6998F219" w:rsidR="00DE0363" w:rsidRPr="0064207F" w:rsidRDefault="00FF4F8F" w:rsidP="00DE0363">
      <w:pPr>
        <w:bidi/>
        <w:rPr>
          <w:sz w:val="32"/>
          <w:szCs w:val="32"/>
          <w:rtl/>
        </w:rPr>
      </w:pPr>
      <w:r w:rsidRPr="0064207F">
        <w:rPr>
          <w:sz w:val="32"/>
          <w:szCs w:val="32"/>
        </w:rPr>
        <w:t>- HTML, CSS, JavaScript.</w:t>
      </w:r>
      <w:r w:rsidRPr="0064207F">
        <w:rPr>
          <w:sz w:val="32"/>
          <w:szCs w:val="32"/>
        </w:rPr>
        <w:br/>
        <w:t xml:space="preserve">- LocalStorage </w:t>
      </w:r>
      <w:r w:rsidRPr="0064207F">
        <w:rPr>
          <w:rFonts w:ascii="Arial" w:hAnsi="Arial" w:cs="Arial"/>
          <w:sz w:val="32"/>
          <w:szCs w:val="32"/>
        </w:rPr>
        <w:t>لحفظ</w:t>
      </w:r>
      <w:r w:rsidRPr="0064207F">
        <w:rPr>
          <w:sz w:val="32"/>
          <w:szCs w:val="32"/>
        </w:rPr>
        <w:t xml:space="preserve"> </w:t>
      </w:r>
      <w:r w:rsidRPr="0064207F">
        <w:rPr>
          <w:rFonts w:ascii="Arial" w:hAnsi="Arial" w:cs="Arial"/>
          <w:sz w:val="32"/>
          <w:szCs w:val="32"/>
        </w:rPr>
        <w:t>تقدم</w:t>
      </w:r>
      <w:r w:rsidRPr="0064207F">
        <w:rPr>
          <w:sz w:val="32"/>
          <w:szCs w:val="32"/>
        </w:rPr>
        <w:t xml:space="preserve"> </w:t>
      </w:r>
      <w:r w:rsidRPr="0064207F">
        <w:rPr>
          <w:rFonts w:ascii="Arial" w:hAnsi="Arial" w:cs="Arial"/>
          <w:sz w:val="32"/>
          <w:szCs w:val="32"/>
        </w:rPr>
        <w:t>الطفل</w:t>
      </w:r>
      <w:r w:rsidRPr="0064207F">
        <w:rPr>
          <w:sz w:val="32"/>
          <w:szCs w:val="32"/>
        </w:rPr>
        <w:t xml:space="preserve"> </w:t>
      </w:r>
      <w:r w:rsidRPr="0064207F">
        <w:rPr>
          <w:rFonts w:ascii="Arial" w:hAnsi="Arial" w:cs="Arial"/>
          <w:sz w:val="32"/>
          <w:szCs w:val="32"/>
        </w:rPr>
        <w:t>داخل</w:t>
      </w:r>
      <w:r w:rsidRPr="0064207F">
        <w:rPr>
          <w:sz w:val="32"/>
          <w:szCs w:val="32"/>
        </w:rPr>
        <w:t xml:space="preserve"> </w:t>
      </w:r>
      <w:r w:rsidRPr="0064207F">
        <w:rPr>
          <w:rFonts w:ascii="Arial" w:hAnsi="Arial" w:cs="Arial"/>
          <w:sz w:val="32"/>
          <w:szCs w:val="32"/>
        </w:rPr>
        <w:t>المتصفح</w:t>
      </w:r>
      <w:r w:rsidRPr="0064207F">
        <w:rPr>
          <w:sz w:val="32"/>
          <w:szCs w:val="32"/>
        </w:rPr>
        <w:t>.</w:t>
      </w:r>
      <w:r w:rsidRPr="0064207F">
        <w:rPr>
          <w:sz w:val="32"/>
          <w:szCs w:val="32"/>
        </w:rPr>
        <w:br/>
        <w:t xml:space="preserve">- GitHub Pages </w:t>
      </w:r>
      <w:proofErr w:type="spellStart"/>
      <w:r w:rsidRPr="0064207F">
        <w:rPr>
          <w:rFonts w:ascii="Arial" w:hAnsi="Arial" w:cs="Arial"/>
          <w:sz w:val="32"/>
          <w:szCs w:val="32"/>
        </w:rPr>
        <w:t>لنشر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rFonts w:ascii="Arial" w:hAnsi="Arial" w:cs="Arial"/>
          <w:sz w:val="32"/>
          <w:szCs w:val="32"/>
        </w:rPr>
        <w:t>المشروع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rFonts w:ascii="Arial" w:hAnsi="Arial" w:cs="Arial"/>
          <w:sz w:val="32"/>
          <w:szCs w:val="32"/>
        </w:rPr>
        <w:t>مجانًا</w:t>
      </w:r>
      <w:proofErr w:type="spellEnd"/>
      <w:r w:rsidRPr="0064207F">
        <w:rPr>
          <w:sz w:val="32"/>
          <w:szCs w:val="32"/>
        </w:rPr>
        <w:t>.</w:t>
      </w:r>
    </w:p>
    <w:p w14:paraId="16F2BBD6" w14:textId="2D43E79B" w:rsidR="00DE0363" w:rsidRPr="0064207F" w:rsidRDefault="00DE0363" w:rsidP="00DE0363">
      <w:pPr>
        <w:bidi/>
        <w:rPr>
          <w:sz w:val="32"/>
          <w:szCs w:val="32"/>
        </w:rPr>
      </w:pPr>
      <w:r w:rsidRPr="0064207F">
        <w:rPr>
          <w:rFonts w:hint="cs"/>
          <w:sz w:val="32"/>
          <w:szCs w:val="32"/>
          <w:rtl/>
        </w:rPr>
        <w:t>الاستفادة من أدوات الذكاء الاصطناعي المجانية</w:t>
      </w:r>
    </w:p>
    <w:p w14:paraId="4A84A88E" w14:textId="77777777" w:rsidR="008B041E" w:rsidRDefault="008B041E" w:rsidP="00DE0363">
      <w:pPr>
        <w:pStyle w:val="Heading2"/>
        <w:bidi/>
        <w:rPr>
          <w:sz w:val="32"/>
          <w:szCs w:val="32"/>
          <w:rtl/>
        </w:rPr>
      </w:pPr>
    </w:p>
    <w:p w14:paraId="51654E99" w14:textId="77777777" w:rsidR="008B041E" w:rsidRDefault="008B041E" w:rsidP="008B041E">
      <w:pPr>
        <w:pStyle w:val="Heading2"/>
        <w:bidi/>
        <w:rPr>
          <w:sz w:val="32"/>
          <w:szCs w:val="32"/>
          <w:rtl/>
        </w:rPr>
      </w:pPr>
    </w:p>
    <w:p w14:paraId="39C7762F" w14:textId="5E432813" w:rsidR="00E96640" w:rsidRPr="0064207F" w:rsidRDefault="00FF4F8F" w:rsidP="008B041E">
      <w:pPr>
        <w:pStyle w:val="Heading2"/>
        <w:bidi/>
        <w:rPr>
          <w:sz w:val="32"/>
          <w:szCs w:val="32"/>
        </w:rPr>
      </w:pPr>
      <w:proofErr w:type="spellStart"/>
      <w:r w:rsidRPr="0064207F">
        <w:rPr>
          <w:sz w:val="32"/>
          <w:szCs w:val="32"/>
        </w:rPr>
        <w:t>مميزات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إضافية</w:t>
      </w:r>
      <w:proofErr w:type="spellEnd"/>
    </w:p>
    <w:p w14:paraId="340DAB63" w14:textId="77777777" w:rsidR="00E96640" w:rsidRPr="0064207F" w:rsidRDefault="00FF4F8F" w:rsidP="00DE0363">
      <w:pPr>
        <w:bidi/>
        <w:rPr>
          <w:sz w:val="32"/>
          <w:szCs w:val="32"/>
        </w:rPr>
      </w:pPr>
      <w:r w:rsidRPr="0064207F">
        <w:rPr>
          <w:sz w:val="32"/>
          <w:szCs w:val="32"/>
        </w:rPr>
        <w:t xml:space="preserve">- </w:t>
      </w:r>
      <w:proofErr w:type="spellStart"/>
      <w:r w:rsidRPr="0064207F">
        <w:rPr>
          <w:sz w:val="32"/>
          <w:szCs w:val="32"/>
        </w:rPr>
        <w:t>تصميم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جذّاب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ومناسب</w:t>
      </w:r>
      <w:proofErr w:type="spellEnd"/>
      <w:r w:rsidRPr="0064207F">
        <w:rPr>
          <w:sz w:val="32"/>
          <w:szCs w:val="32"/>
        </w:rPr>
        <w:t xml:space="preserve"> للأطفال.</w:t>
      </w:r>
      <w:r w:rsidRPr="0064207F">
        <w:rPr>
          <w:sz w:val="32"/>
          <w:szCs w:val="32"/>
        </w:rPr>
        <w:br/>
        <w:t>- مؤثرات صوتية ورسومية لطابع ترفيهي.</w:t>
      </w:r>
      <w:r w:rsidRPr="0064207F">
        <w:rPr>
          <w:sz w:val="32"/>
          <w:szCs w:val="32"/>
        </w:rPr>
        <w:br/>
        <w:t>- دعم الصوت الآلي لقراءة الشروحات.</w:t>
      </w:r>
      <w:r w:rsidRPr="0064207F">
        <w:rPr>
          <w:sz w:val="32"/>
          <w:szCs w:val="32"/>
        </w:rPr>
        <w:br/>
        <w:t>- دعم للغة العربية بشكل كامل (اتجاه RTL).</w:t>
      </w:r>
    </w:p>
    <w:p w14:paraId="2DFC7A81" w14:textId="7E683666" w:rsidR="00E96640" w:rsidRPr="0064207F" w:rsidRDefault="00FF4F8F" w:rsidP="00DE0363">
      <w:pPr>
        <w:pStyle w:val="Heading2"/>
        <w:bidi/>
        <w:rPr>
          <w:color w:val="FF0000"/>
          <w:sz w:val="32"/>
          <w:szCs w:val="32"/>
        </w:rPr>
      </w:pPr>
      <w:hyperlink r:id="rId6" w:history="1">
        <w:proofErr w:type="spellStart"/>
        <w:r w:rsidRPr="0064207F">
          <w:rPr>
            <w:rStyle w:val="Hyperlink"/>
            <w:sz w:val="32"/>
            <w:szCs w:val="32"/>
          </w:rPr>
          <w:t>رابط</w:t>
        </w:r>
        <w:proofErr w:type="spellEnd"/>
        <w:r w:rsidRPr="0064207F">
          <w:rPr>
            <w:rStyle w:val="Hyperlink"/>
            <w:sz w:val="32"/>
            <w:szCs w:val="32"/>
          </w:rPr>
          <w:t xml:space="preserve"> </w:t>
        </w:r>
        <w:proofErr w:type="spellStart"/>
        <w:r w:rsidRPr="0064207F">
          <w:rPr>
            <w:rStyle w:val="Hyperlink"/>
            <w:sz w:val="32"/>
            <w:szCs w:val="32"/>
          </w:rPr>
          <w:t>المشروع</w:t>
        </w:r>
        <w:proofErr w:type="spellEnd"/>
      </w:hyperlink>
    </w:p>
    <w:p w14:paraId="436C202F" w14:textId="77777777" w:rsidR="00DE0363" w:rsidRPr="00DE0363" w:rsidRDefault="00DE0363" w:rsidP="00DE0363">
      <w:pPr>
        <w:pStyle w:val="Heading2"/>
        <w:bidi/>
        <w:rPr>
          <w:sz w:val="32"/>
          <w:szCs w:val="32"/>
        </w:rPr>
      </w:pPr>
      <w:r w:rsidRPr="00DE0363">
        <w:rPr>
          <w:sz w:val="32"/>
          <w:szCs w:val="32"/>
        </w:rPr>
        <w:t>https://bokaremo.github.io/my-math-site/</w:t>
      </w:r>
    </w:p>
    <w:p w14:paraId="40DB2F04" w14:textId="77777777" w:rsidR="00E96640" w:rsidRPr="0064207F" w:rsidRDefault="00FF4F8F" w:rsidP="00DE0363">
      <w:pPr>
        <w:pStyle w:val="Heading2"/>
        <w:bidi/>
        <w:rPr>
          <w:sz w:val="32"/>
          <w:szCs w:val="32"/>
        </w:rPr>
      </w:pPr>
      <w:proofErr w:type="spellStart"/>
      <w:r w:rsidRPr="0064207F">
        <w:rPr>
          <w:sz w:val="32"/>
          <w:szCs w:val="32"/>
        </w:rPr>
        <w:t>التوسعات</w:t>
      </w:r>
      <w:proofErr w:type="spellEnd"/>
      <w:r w:rsidRPr="0064207F">
        <w:rPr>
          <w:sz w:val="32"/>
          <w:szCs w:val="32"/>
        </w:rPr>
        <w:t xml:space="preserve"> </w:t>
      </w:r>
      <w:proofErr w:type="spellStart"/>
      <w:r w:rsidRPr="0064207F">
        <w:rPr>
          <w:sz w:val="32"/>
          <w:szCs w:val="32"/>
        </w:rPr>
        <w:t>المستقبلية</w:t>
      </w:r>
      <w:proofErr w:type="spellEnd"/>
    </w:p>
    <w:p w14:paraId="33A78099" w14:textId="77777777" w:rsidR="00E96640" w:rsidRPr="0064207F" w:rsidRDefault="00FF4F8F" w:rsidP="00DE0363">
      <w:pPr>
        <w:bidi/>
        <w:rPr>
          <w:sz w:val="32"/>
          <w:szCs w:val="32"/>
        </w:rPr>
      </w:pPr>
      <w:r w:rsidRPr="0064207F">
        <w:rPr>
          <w:sz w:val="32"/>
          <w:szCs w:val="32"/>
        </w:rPr>
        <w:t>- إضافة عمليات رياضية جديدة (قسمة، تبسيط).</w:t>
      </w:r>
      <w:r w:rsidRPr="0064207F">
        <w:rPr>
          <w:sz w:val="32"/>
          <w:szCs w:val="32"/>
        </w:rPr>
        <w:br/>
        <w:t>- دعم نظام تسجيل دخول للطفل.</w:t>
      </w:r>
      <w:r w:rsidRPr="0064207F">
        <w:rPr>
          <w:sz w:val="32"/>
          <w:szCs w:val="32"/>
        </w:rPr>
        <w:br/>
        <w:t>- تقارير أداء شهرية يمكن إرسالها لولي الأمر.</w:t>
      </w:r>
      <w:r w:rsidRPr="0064207F">
        <w:rPr>
          <w:sz w:val="32"/>
          <w:szCs w:val="32"/>
        </w:rPr>
        <w:br/>
        <w:t>- دعم أجهزة الموبايل بشكل أفضل (Responsive Design).</w:t>
      </w:r>
    </w:p>
    <w:sectPr w:rsidR="00E96640" w:rsidRPr="0064207F" w:rsidSect="008B041E">
      <w:pgSz w:w="12240" w:h="15840"/>
      <w:pgMar w:top="360" w:right="180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A230C5"/>
    <w:multiLevelType w:val="hybridMultilevel"/>
    <w:tmpl w:val="7C92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D0CCF"/>
    <w:multiLevelType w:val="hybridMultilevel"/>
    <w:tmpl w:val="3A24E01E"/>
    <w:lvl w:ilvl="0" w:tplc="4C5AA1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62A26"/>
    <w:multiLevelType w:val="hybridMultilevel"/>
    <w:tmpl w:val="02E8E274"/>
    <w:lvl w:ilvl="0" w:tplc="241A71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55544">
    <w:abstractNumId w:val="8"/>
  </w:num>
  <w:num w:numId="2" w16cid:durableId="1463690266">
    <w:abstractNumId w:val="6"/>
  </w:num>
  <w:num w:numId="3" w16cid:durableId="1223524252">
    <w:abstractNumId w:val="5"/>
  </w:num>
  <w:num w:numId="4" w16cid:durableId="413281997">
    <w:abstractNumId w:val="4"/>
  </w:num>
  <w:num w:numId="5" w16cid:durableId="475991368">
    <w:abstractNumId w:val="7"/>
  </w:num>
  <w:num w:numId="6" w16cid:durableId="2054577242">
    <w:abstractNumId w:val="3"/>
  </w:num>
  <w:num w:numId="7" w16cid:durableId="1115949551">
    <w:abstractNumId w:val="2"/>
  </w:num>
  <w:num w:numId="8" w16cid:durableId="1559511985">
    <w:abstractNumId w:val="1"/>
  </w:num>
  <w:num w:numId="9" w16cid:durableId="2051949734">
    <w:abstractNumId w:val="0"/>
  </w:num>
  <w:num w:numId="10" w16cid:durableId="1931036770">
    <w:abstractNumId w:val="9"/>
  </w:num>
  <w:num w:numId="11" w16cid:durableId="1238705688">
    <w:abstractNumId w:val="10"/>
  </w:num>
  <w:num w:numId="12" w16cid:durableId="442305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02D7"/>
    <w:rsid w:val="0029639D"/>
    <w:rsid w:val="002A02E1"/>
    <w:rsid w:val="00326F90"/>
    <w:rsid w:val="0048655B"/>
    <w:rsid w:val="005E56AC"/>
    <w:rsid w:val="0064207F"/>
    <w:rsid w:val="007A3A12"/>
    <w:rsid w:val="008B041E"/>
    <w:rsid w:val="00A82BCD"/>
    <w:rsid w:val="00AA1D8D"/>
    <w:rsid w:val="00B47730"/>
    <w:rsid w:val="00CB0664"/>
    <w:rsid w:val="00DE0363"/>
    <w:rsid w:val="00E96640"/>
    <w:rsid w:val="00FC693F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6A3A7"/>
  <w14:defaultImageDpi w14:val="300"/>
  <w15:docId w15:val="{36478A8F-316C-4354-82BE-81A4D2CA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03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karemo.github.io/my-math-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Belkassem MohamedMouldi Rebai</cp:lastModifiedBy>
  <cp:revision>2</cp:revision>
  <dcterms:created xsi:type="dcterms:W3CDTF">2025-05-04T08:17:00Z</dcterms:created>
  <dcterms:modified xsi:type="dcterms:W3CDTF">2025-05-04T08:17:00Z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af2f3-15c0-42f7-aff1-8120ca254967_Enabled">
    <vt:lpwstr>true</vt:lpwstr>
  </property>
  <property fmtid="{D5CDD505-2E9C-101B-9397-08002B2CF9AE}" pid="3" name="MSIP_Label_c15af2f3-15c0-42f7-aff1-8120ca254967_SetDate">
    <vt:lpwstr>2025-04-24T19:05:16Z</vt:lpwstr>
  </property>
  <property fmtid="{D5CDD505-2E9C-101B-9397-08002B2CF9AE}" pid="4" name="MSIP_Label_c15af2f3-15c0-42f7-aff1-8120ca254967_Method">
    <vt:lpwstr>Standard</vt:lpwstr>
  </property>
  <property fmtid="{D5CDD505-2E9C-101B-9397-08002B2CF9AE}" pid="5" name="MSIP_Label_c15af2f3-15c0-42f7-aff1-8120ca254967_Name">
    <vt:lpwstr>defa4170-0d19-0005-0004-bc88714345d2</vt:lpwstr>
  </property>
  <property fmtid="{D5CDD505-2E9C-101B-9397-08002B2CF9AE}" pid="6" name="MSIP_Label_c15af2f3-15c0-42f7-aff1-8120ca254967_SiteId">
    <vt:lpwstr>04b4cb5d-cc41-401f-bd9d-4ca8a31a5c2f</vt:lpwstr>
  </property>
  <property fmtid="{D5CDD505-2E9C-101B-9397-08002B2CF9AE}" pid="7" name="MSIP_Label_c15af2f3-15c0-42f7-aff1-8120ca254967_ActionId">
    <vt:lpwstr>f6e6ccb1-4cf5-461c-9183-5425a4582238</vt:lpwstr>
  </property>
  <property fmtid="{D5CDD505-2E9C-101B-9397-08002B2CF9AE}" pid="8" name="MSIP_Label_c15af2f3-15c0-42f7-aff1-8120ca254967_ContentBits">
    <vt:lpwstr>0</vt:lpwstr>
  </property>
  <property fmtid="{D5CDD505-2E9C-101B-9397-08002B2CF9AE}" pid="9" name="MSIP_Label_c15af2f3-15c0-42f7-aff1-8120ca254967_Tag">
    <vt:lpwstr>10, 3, 0, 1</vt:lpwstr>
  </property>
</Properties>
</file>